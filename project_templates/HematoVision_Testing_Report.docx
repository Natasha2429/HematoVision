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FDB1" w14:textId="45A86DDB" w:rsidR="0012413B" w:rsidRDefault="00000000">
      <w:pPr>
        <w:pStyle w:val="Heading1"/>
      </w:pPr>
      <w:r>
        <w:t xml:space="preserve"> HematoVision - Functional &amp; Performance Testing Report</w:t>
      </w:r>
    </w:p>
    <w:p w14:paraId="70582060" w14:textId="62C549AD" w:rsidR="0012413B" w:rsidRDefault="00000000">
      <w:r>
        <w:t xml:space="preserve">Date: </w:t>
      </w:r>
      <w:r w:rsidR="00B57AFB">
        <w:t>23</w:t>
      </w:r>
      <w:r w:rsidR="00B57AFB" w:rsidRPr="00B57AFB">
        <w:rPr>
          <w:vertAlign w:val="superscript"/>
        </w:rPr>
        <w:t>rd</w:t>
      </w:r>
      <w:r w:rsidR="00B57AFB">
        <w:t xml:space="preserve"> June</w:t>
      </w:r>
      <w:r>
        <w:t xml:space="preserve"> 2025</w:t>
      </w:r>
    </w:p>
    <w:p w14:paraId="7FDF021A" w14:textId="0664A34D" w:rsidR="0012413B" w:rsidRDefault="00000000">
      <w:r>
        <w:t xml:space="preserve">Team ID: </w:t>
      </w:r>
      <w:r w:rsidR="00B57AFB" w:rsidRPr="00B57AFB">
        <w:t>LTVIP2025TMID35127</w:t>
      </w:r>
    </w:p>
    <w:p w14:paraId="296089C5" w14:textId="77777777" w:rsidR="0012413B" w:rsidRDefault="00000000">
      <w:r>
        <w:t>Project Name: HematoVision - Blood Cell Classification using Deep Learning</w:t>
      </w:r>
    </w:p>
    <w:p w14:paraId="77921AD0" w14:textId="77777777" w:rsidR="0012413B" w:rsidRDefault="00000000">
      <w:r>
        <w:t>Test Type: Functional &amp; Performance Testing</w:t>
      </w:r>
    </w:p>
    <w:p w14:paraId="3B1B8C02" w14:textId="698B35A2" w:rsidR="0012413B" w:rsidRDefault="00000000">
      <w:pPr>
        <w:pStyle w:val="Heading2"/>
      </w:pPr>
      <w:r>
        <w:t xml:space="preserve"> Test Scenarios &amp;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4"/>
        <w:gridCol w:w="1465"/>
        <w:gridCol w:w="1481"/>
        <w:gridCol w:w="1440"/>
        <w:gridCol w:w="1439"/>
        <w:gridCol w:w="1411"/>
      </w:tblGrid>
      <w:tr w:rsidR="0012413B" w14:paraId="778A0404" w14:textId="77777777">
        <w:tc>
          <w:tcPr>
            <w:tcW w:w="1440" w:type="dxa"/>
          </w:tcPr>
          <w:p w14:paraId="2AD6F8AD" w14:textId="77777777" w:rsidR="0012413B" w:rsidRDefault="00000000">
            <w:r>
              <w:t>Test Case ID</w:t>
            </w:r>
          </w:p>
        </w:tc>
        <w:tc>
          <w:tcPr>
            <w:tcW w:w="1440" w:type="dxa"/>
          </w:tcPr>
          <w:p w14:paraId="140ED76C" w14:textId="77777777" w:rsidR="0012413B" w:rsidRDefault="00000000">
            <w:r>
              <w:t>Scenario (What to test)</w:t>
            </w:r>
          </w:p>
        </w:tc>
        <w:tc>
          <w:tcPr>
            <w:tcW w:w="1440" w:type="dxa"/>
          </w:tcPr>
          <w:p w14:paraId="186B0428" w14:textId="77777777" w:rsidR="0012413B" w:rsidRDefault="00000000">
            <w:r>
              <w:t>Test Steps (How to test)</w:t>
            </w:r>
          </w:p>
        </w:tc>
        <w:tc>
          <w:tcPr>
            <w:tcW w:w="1440" w:type="dxa"/>
          </w:tcPr>
          <w:p w14:paraId="5C8B35AA" w14:textId="77777777" w:rsidR="0012413B" w:rsidRDefault="00000000">
            <w:r>
              <w:t>Expected Result</w:t>
            </w:r>
          </w:p>
        </w:tc>
        <w:tc>
          <w:tcPr>
            <w:tcW w:w="1440" w:type="dxa"/>
          </w:tcPr>
          <w:p w14:paraId="6396B15E" w14:textId="77777777" w:rsidR="0012413B" w:rsidRDefault="00000000">
            <w:r>
              <w:t>Actual Result</w:t>
            </w:r>
          </w:p>
        </w:tc>
        <w:tc>
          <w:tcPr>
            <w:tcW w:w="1440" w:type="dxa"/>
          </w:tcPr>
          <w:p w14:paraId="271F5198" w14:textId="77777777" w:rsidR="0012413B" w:rsidRDefault="00000000">
            <w:r>
              <w:t>Status</w:t>
            </w:r>
          </w:p>
        </w:tc>
      </w:tr>
      <w:tr w:rsidR="0012413B" w14:paraId="66E571F0" w14:textId="77777777">
        <w:tc>
          <w:tcPr>
            <w:tcW w:w="1440" w:type="dxa"/>
          </w:tcPr>
          <w:p w14:paraId="04C8F874" w14:textId="77777777" w:rsidR="0012413B" w:rsidRDefault="00000000">
            <w:r>
              <w:t>FT-01</w:t>
            </w:r>
          </w:p>
        </w:tc>
        <w:tc>
          <w:tcPr>
            <w:tcW w:w="1440" w:type="dxa"/>
          </w:tcPr>
          <w:p w14:paraId="2CF03C4E" w14:textId="77777777" w:rsidR="0012413B" w:rsidRDefault="00000000">
            <w:r>
              <w:t>Image Input Validation</w:t>
            </w:r>
          </w:p>
        </w:tc>
        <w:tc>
          <w:tcPr>
            <w:tcW w:w="1440" w:type="dxa"/>
          </w:tcPr>
          <w:p w14:paraId="17463EBA" w14:textId="77777777" w:rsidR="0012413B" w:rsidRDefault="00000000">
            <w:r>
              <w:t>Upload a valid image and an invalid format (e.g., `.txt`)</w:t>
            </w:r>
          </w:p>
        </w:tc>
        <w:tc>
          <w:tcPr>
            <w:tcW w:w="1440" w:type="dxa"/>
          </w:tcPr>
          <w:p w14:paraId="7CE1167F" w14:textId="77777777" w:rsidR="0012413B" w:rsidRDefault="00000000">
            <w:r>
              <w:t>Accepts image only, rejects invalid files</w:t>
            </w:r>
          </w:p>
        </w:tc>
        <w:tc>
          <w:tcPr>
            <w:tcW w:w="1440" w:type="dxa"/>
          </w:tcPr>
          <w:p w14:paraId="6228F76D" w14:textId="77777777" w:rsidR="0012413B" w:rsidRDefault="00000000">
            <w:r>
              <w:t>Valid image accepted, invalid format rejected</w:t>
            </w:r>
          </w:p>
        </w:tc>
        <w:tc>
          <w:tcPr>
            <w:tcW w:w="1440" w:type="dxa"/>
          </w:tcPr>
          <w:p w14:paraId="58A90303" w14:textId="77777777" w:rsidR="0012413B" w:rsidRDefault="00000000">
            <w:r>
              <w:t>✅ Pass</w:t>
            </w:r>
          </w:p>
        </w:tc>
      </w:tr>
      <w:tr w:rsidR="0012413B" w14:paraId="5A97F654" w14:textId="77777777">
        <w:tc>
          <w:tcPr>
            <w:tcW w:w="1440" w:type="dxa"/>
          </w:tcPr>
          <w:p w14:paraId="0B50FAF4" w14:textId="77777777" w:rsidR="0012413B" w:rsidRDefault="00000000">
            <w:r>
              <w:t>FT-02</w:t>
            </w:r>
          </w:p>
        </w:tc>
        <w:tc>
          <w:tcPr>
            <w:tcW w:w="1440" w:type="dxa"/>
          </w:tcPr>
          <w:p w14:paraId="3CB8124C" w14:textId="77777777" w:rsidR="0012413B" w:rsidRDefault="00000000">
            <w:r>
              <w:t>Class Prediction Accuracy</w:t>
            </w:r>
          </w:p>
        </w:tc>
        <w:tc>
          <w:tcPr>
            <w:tcW w:w="1440" w:type="dxa"/>
          </w:tcPr>
          <w:p w14:paraId="7CA2B52A" w14:textId="77777777" w:rsidR="0012413B" w:rsidRDefault="00000000">
            <w:r>
              <w:t>Upload known blood cell images (e.g., monocyte, neutrophil)</w:t>
            </w:r>
          </w:p>
        </w:tc>
        <w:tc>
          <w:tcPr>
            <w:tcW w:w="1440" w:type="dxa"/>
          </w:tcPr>
          <w:p w14:paraId="090CF802" w14:textId="77777777" w:rsidR="0012413B" w:rsidRDefault="00000000">
            <w:r>
              <w:t>Correct classification label is displayed</w:t>
            </w:r>
          </w:p>
        </w:tc>
        <w:tc>
          <w:tcPr>
            <w:tcW w:w="1440" w:type="dxa"/>
          </w:tcPr>
          <w:p w14:paraId="51931FFE" w14:textId="77777777" w:rsidR="0012413B" w:rsidRDefault="00000000">
            <w:r>
              <w:t>Predicted classes matched labels</w:t>
            </w:r>
          </w:p>
        </w:tc>
        <w:tc>
          <w:tcPr>
            <w:tcW w:w="1440" w:type="dxa"/>
          </w:tcPr>
          <w:p w14:paraId="143F471E" w14:textId="77777777" w:rsidR="0012413B" w:rsidRDefault="00000000">
            <w:r>
              <w:t>✅ Pass</w:t>
            </w:r>
          </w:p>
        </w:tc>
      </w:tr>
      <w:tr w:rsidR="0012413B" w14:paraId="1E1D8167" w14:textId="77777777">
        <w:tc>
          <w:tcPr>
            <w:tcW w:w="1440" w:type="dxa"/>
          </w:tcPr>
          <w:p w14:paraId="12D1E9B5" w14:textId="77777777" w:rsidR="0012413B" w:rsidRDefault="00000000">
            <w:r>
              <w:t>FT-03</w:t>
            </w:r>
          </w:p>
        </w:tc>
        <w:tc>
          <w:tcPr>
            <w:tcW w:w="1440" w:type="dxa"/>
          </w:tcPr>
          <w:p w14:paraId="19FF7B87" w14:textId="77777777" w:rsidR="0012413B" w:rsidRDefault="00000000">
            <w:r>
              <w:t>Model Response Workflow</w:t>
            </w:r>
          </w:p>
        </w:tc>
        <w:tc>
          <w:tcPr>
            <w:tcW w:w="1440" w:type="dxa"/>
          </w:tcPr>
          <w:p w14:paraId="7932BB69" w14:textId="77777777" w:rsidR="0012413B" w:rsidRDefault="00000000">
            <w:r>
              <w:t>Upload file → Press Predict</w:t>
            </w:r>
          </w:p>
        </w:tc>
        <w:tc>
          <w:tcPr>
            <w:tcW w:w="1440" w:type="dxa"/>
          </w:tcPr>
          <w:p w14:paraId="2A4CB564" w14:textId="77777777" w:rsidR="0012413B" w:rsidRDefault="00000000">
            <w:r>
              <w:t>Response includes predicted class + cell image preview</w:t>
            </w:r>
          </w:p>
        </w:tc>
        <w:tc>
          <w:tcPr>
            <w:tcW w:w="1440" w:type="dxa"/>
          </w:tcPr>
          <w:p w14:paraId="5BD775BF" w14:textId="77777777" w:rsidR="0012413B" w:rsidRDefault="00000000">
            <w:r>
              <w:t>Working as expected</w:t>
            </w:r>
          </w:p>
        </w:tc>
        <w:tc>
          <w:tcPr>
            <w:tcW w:w="1440" w:type="dxa"/>
          </w:tcPr>
          <w:p w14:paraId="73CD17F8" w14:textId="77777777" w:rsidR="0012413B" w:rsidRDefault="00000000">
            <w:r>
              <w:t>✅ Pass</w:t>
            </w:r>
          </w:p>
        </w:tc>
      </w:tr>
      <w:tr w:rsidR="0012413B" w14:paraId="09A5DF89" w14:textId="77777777">
        <w:tc>
          <w:tcPr>
            <w:tcW w:w="1440" w:type="dxa"/>
          </w:tcPr>
          <w:p w14:paraId="6CFA0D14" w14:textId="77777777" w:rsidR="0012413B" w:rsidRDefault="00000000">
            <w:r>
              <w:t>FT-04</w:t>
            </w:r>
          </w:p>
        </w:tc>
        <w:tc>
          <w:tcPr>
            <w:tcW w:w="1440" w:type="dxa"/>
          </w:tcPr>
          <w:p w14:paraId="4FD4AF1A" w14:textId="77777777" w:rsidR="0012413B" w:rsidRDefault="00000000">
            <w:r>
              <w:t>Flask App Route Validation</w:t>
            </w:r>
          </w:p>
        </w:tc>
        <w:tc>
          <w:tcPr>
            <w:tcW w:w="1440" w:type="dxa"/>
          </w:tcPr>
          <w:p w14:paraId="2D4E5595" w14:textId="77777777" w:rsidR="0012413B" w:rsidRDefault="00000000">
            <w:r>
              <w:t>Access `/` and `/predict` endpoints</w:t>
            </w:r>
          </w:p>
        </w:tc>
        <w:tc>
          <w:tcPr>
            <w:tcW w:w="1440" w:type="dxa"/>
          </w:tcPr>
          <w:p w14:paraId="31360681" w14:textId="77777777" w:rsidR="0012413B" w:rsidRDefault="00000000">
            <w:r>
              <w:t>Home page loads, prediction works</w:t>
            </w:r>
          </w:p>
        </w:tc>
        <w:tc>
          <w:tcPr>
            <w:tcW w:w="1440" w:type="dxa"/>
          </w:tcPr>
          <w:p w14:paraId="00A44062" w14:textId="77777777" w:rsidR="0012413B" w:rsidRDefault="00000000">
            <w:r>
              <w:t>All endpoints responded correctly</w:t>
            </w:r>
          </w:p>
        </w:tc>
        <w:tc>
          <w:tcPr>
            <w:tcW w:w="1440" w:type="dxa"/>
          </w:tcPr>
          <w:p w14:paraId="3846A7F3" w14:textId="77777777" w:rsidR="0012413B" w:rsidRDefault="00000000">
            <w:r>
              <w:t>✅ Pass</w:t>
            </w:r>
          </w:p>
        </w:tc>
      </w:tr>
      <w:tr w:rsidR="0012413B" w14:paraId="490164A5" w14:textId="77777777">
        <w:tc>
          <w:tcPr>
            <w:tcW w:w="1440" w:type="dxa"/>
          </w:tcPr>
          <w:p w14:paraId="3B7D49EF" w14:textId="77777777" w:rsidR="0012413B" w:rsidRDefault="00000000">
            <w:r>
              <w:t>FT-05</w:t>
            </w:r>
          </w:p>
        </w:tc>
        <w:tc>
          <w:tcPr>
            <w:tcW w:w="1440" w:type="dxa"/>
          </w:tcPr>
          <w:p w14:paraId="508A3462" w14:textId="77777777" w:rsidR="0012413B" w:rsidRDefault="00000000">
            <w:r>
              <w:t>File Upload UI Functionality</w:t>
            </w:r>
          </w:p>
        </w:tc>
        <w:tc>
          <w:tcPr>
            <w:tcW w:w="1440" w:type="dxa"/>
          </w:tcPr>
          <w:p w14:paraId="61087648" w14:textId="77777777" w:rsidR="0012413B" w:rsidRDefault="00000000">
            <w:r>
              <w:t xml:space="preserve">Check file browse and preview </w:t>
            </w:r>
            <w:r>
              <w:lastRenderedPageBreak/>
              <w:t>actions</w:t>
            </w:r>
          </w:p>
        </w:tc>
        <w:tc>
          <w:tcPr>
            <w:tcW w:w="1440" w:type="dxa"/>
          </w:tcPr>
          <w:p w14:paraId="1CAE8A77" w14:textId="77777777" w:rsidR="0012413B" w:rsidRDefault="00000000">
            <w:r>
              <w:lastRenderedPageBreak/>
              <w:t>File uploaded, name visible</w:t>
            </w:r>
          </w:p>
        </w:tc>
        <w:tc>
          <w:tcPr>
            <w:tcW w:w="1440" w:type="dxa"/>
          </w:tcPr>
          <w:p w14:paraId="6F02B6B1" w14:textId="77777777" w:rsidR="0012413B" w:rsidRDefault="00000000">
            <w:r>
              <w:t>File selected correctly and sent</w:t>
            </w:r>
          </w:p>
        </w:tc>
        <w:tc>
          <w:tcPr>
            <w:tcW w:w="1440" w:type="dxa"/>
          </w:tcPr>
          <w:p w14:paraId="56279EBC" w14:textId="77777777" w:rsidR="0012413B" w:rsidRDefault="00000000">
            <w:r>
              <w:t>✅ Pass</w:t>
            </w:r>
          </w:p>
        </w:tc>
      </w:tr>
      <w:tr w:rsidR="0012413B" w14:paraId="21CD4CF8" w14:textId="77777777">
        <w:tc>
          <w:tcPr>
            <w:tcW w:w="1440" w:type="dxa"/>
          </w:tcPr>
          <w:p w14:paraId="557ED951" w14:textId="77777777" w:rsidR="0012413B" w:rsidRDefault="00000000">
            <w:r>
              <w:t>PT-01</w:t>
            </w:r>
          </w:p>
        </w:tc>
        <w:tc>
          <w:tcPr>
            <w:tcW w:w="1440" w:type="dxa"/>
          </w:tcPr>
          <w:p w14:paraId="7E63EE49" w14:textId="77777777" w:rsidR="0012413B" w:rsidRDefault="00000000">
            <w:r>
              <w:t>Model Response Time</w:t>
            </w:r>
          </w:p>
        </w:tc>
        <w:tc>
          <w:tcPr>
            <w:tcW w:w="1440" w:type="dxa"/>
          </w:tcPr>
          <w:p w14:paraId="5AB95C01" w14:textId="77777777" w:rsidR="0012413B" w:rsidRDefault="00000000">
            <w:r>
              <w:t>Upload and record prediction time</w:t>
            </w:r>
          </w:p>
        </w:tc>
        <w:tc>
          <w:tcPr>
            <w:tcW w:w="1440" w:type="dxa"/>
          </w:tcPr>
          <w:p w14:paraId="140B8B60" w14:textId="77777777" w:rsidR="0012413B" w:rsidRDefault="00000000">
            <w:r>
              <w:t>Prediction completes under 3 seconds</w:t>
            </w:r>
          </w:p>
        </w:tc>
        <w:tc>
          <w:tcPr>
            <w:tcW w:w="1440" w:type="dxa"/>
          </w:tcPr>
          <w:p w14:paraId="19EEA2C4" w14:textId="77777777" w:rsidR="0012413B" w:rsidRDefault="00000000">
            <w:r>
              <w:t>Avg time: 2.1s</w:t>
            </w:r>
          </w:p>
        </w:tc>
        <w:tc>
          <w:tcPr>
            <w:tcW w:w="1440" w:type="dxa"/>
          </w:tcPr>
          <w:p w14:paraId="72E6F837" w14:textId="77777777" w:rsidR="0012413B" w:rsidRDefault="00000000">
            <w:r>
              <w:t>✅ Pass</w:t>
            </w:r>
          </w:p>
        </w:tc>
      </w:tr>
      <w:tr w:rsidR="0012413B" w14:paraId="0B5B8A98" w14:textId="77777777">
        <w:tc>
          <w:tcPr>
            <w:tcW w:w="1440" w:type="dxa"/>
          </w:tcPr>
          <w:p w14:paraId="5C0E8AA7" w14:textId="77777777" w:rsidR="0012413B" w:rsidRDefault="00000000">
            <w:r>
              <w:t>PT-02</w:t>
            </w:r>
          </w:p>
        </w:tc>
        <w:tc>
          <w:tcPr>
            <w:tcW w:w="1440" w:type="dxa"/>
          </w:tcPr>
          <w:p w14:paraId="34EA0A3A" w14:textId="77777777" w:rsidR="0012413B" w:rsidRDefault="00000000">
            <w:r>
              <w:t>Concurrent Predictions</w:t>
            </w:r>
          </w:p>
        </w:tc>
        <w:tc>
          <w:tcPr>
            <w:tcW w:w="1440" w:type="dxa"/>
          </w:tcPr>
          <w:p w14:paraId="11971995" w14:textId="77777777" w:rsidR="0012413B" w:rsidRDefault="00000000">
            <w:r>
              <w:t>Send 3–5 simultaneous uploads using multiple browser tabs</w:t>
            </w:r>
          </w:p>
        </w:tc>
        <w:tc>
          <w:tcPr>
            <w:tcW w:w="1440" w:type="dxa"/>
          </w:tcPr>
          <w:p w14:paraId="6CBD19AE" w14:textId="77777777" w:rsidR="0012413B" w:rsidRDefault="00000000">
            <w:r>
              <w:t>All return results without lag or crash</w:t>
            </w:r>
          </w:p>
        </w:tc>
        <w:tc>
          <w:tcPr>
            <w:tcW w:w="1440" w:type="dxa"/>
          </w:tcPr>
          <w:p w14:paraId="2D8F1D07" w14:textId="77777777" w:rsidR="0012413B" w:rsidRDefault="00000000">
            <w:r>
              <w:t>Smooth performance observed</w:t>
            </w:r>
          </w:p>
        </w:tc>
        <w:tc>
          <w:tcPr>
            <w:tcW w:w="1440" w:type="dxa"/>
          </w:tcPr>
          <w:p w14:paraId="66594FE9" w14:textId="77777777" w:rsidR="0012413B" w:rsidRDefault="00000000">
            <w:r>
              <w:t>✅ Pass</w:t>
            </w:r>
          </w:p>
        </w:tc>
      </w:tr>
      <w:tr w:rsidR="0012413B" w14:paraId="60ED7DF8" w14:textId="77777777">
        <w:tc>
          <w:tcPr>
            <w:tcW w:w="1440" w:type="dxa"/>
          </w:tcPr>
          <w:p w14:paraId="51E0A0BD" w14:textId="77777777" w:rsidR="0012413B" w:rsidRDefault="00000000">
            <w:r>
              <w:t>PT-03</w:t>
            </w:r>
          </w:p>
        </w:tc>
        <w:tc>
          <w:tcPr>
            <w:tcW w:w="1440" w:type="dxa"/>
          </w:tcPr>
          <w:p w14:paraId="3183635A" w14:textId="77777777" w:rsidR="0012413B" w:rsidRDefault="00000000">
            <w:r>
              <w:t>Load Handling on File Upload</w:t>
            </w:r>
          </w:p>
        </w:tc>
        <w:tc>
          <w:tcPr>
            <w:tcW w:w="1440" w:type="dxa"/>
          </w:tcPr>
          <w:p w14:paraId="188754BB" w14:textId="77777777" w:rsidR="0012413B" w:rsidRDefault="00000000">
            <w:r>
              <w:t>Upload large-size but valid image files</w:t>
            </w:r>
          </w:p>
        </w:tc>
        <w:tc>
          <w:tcPr>
            <w:tcW w:w="1440" w:type="dxa"/>
          </w:tcPr>
          <w:p w14:paraId="1ACA4607" w14:textId="77777777" w:rsidR="0012413B" w:rsidRDefault="00000000">
            <w:r>
              <w:t>Model should still respond accurately</w:t>
            </w:r>
          </w:p>
        </w:tc>
        <w:tc>
          <w:tcPr>
            <w:tcW w:w="1440" w:type="dxa"/>
          </w:tcPr>
          <w:p w14:paraId="5CED47F1" w14:textId="77777777" w:rsidR="0012413B" w:rsidRDefault="00000000">
            <w:r>
              <w:t>Responded well up to ~5MB image</w:t>
            </w:r>
          </w:p>
        </w:tc>
        <w:tc>
          <w:tcPr>
            <w:tcW w:w="1440" w:type="dxa"/>
          </w:tcPr>
          <w:p w14:paraId="15EDDABF" w14:textId="77777777" w:rsidR="0012413B" w:rsidRDefault="00000000">
            <w:r>
              <w:t>✅ Pass</w:t>
            </w:r>
          </w:p>
        </w:tc>
      </w:tr>
      <w:tr w:rsidR="0012413B" w14:paraId="61908BA6" w14:textId="77777777">
        <w:tc>
          <w:tcPr>
            <w:tcW w:w="1440" w:type="dxa"/>
          </w:tcPr>
          <w:p w14:paraId="12066FDC" w14:textId="77777777" w:rsidR="0012413B" w:rsidRDefault="00000000">
            <w:r>
              <w:t>PT-04</w:t>
            </w:r>
          </w:p>
        </w:tc>
        <w:tc>
          <w:tcPr>
            <w:tcW w:w="1440" w:type="dxa"/>
          </w:tcPr>
          <w:p w14:paraId="1BFDF974" w14:textId="77777777" w:rsidR="0012413B" w:rsidRDefault="00000000">
            <w:r>
              <w:t>Dataset Handling During Training</w:t>
            </w:r>
          </w:p>
        </w:tc>
        <w:tc>
          <w:tcPr>
            <w:tcW w:w="1440" w:type="dxa"/>
          </w:tcPr>
          <w:p w14:paraId="7957A942" w14:textId="77777777" w:rsidR="0012413B" w:rsidRDefault="00000000">
            <w:r>
              <w:t>Load Kaggle dataset during model training</w:t>
            </w:r>
          </w:p>
        </w:tc>
        <w:tc>
          <w:tcPr>
            <w:tcW w:w="1440" w:type="dxa"/>
          </w:tcPr>
          <w:p w14:paraId="33054C2D" w14:textId="77777777" w:rsidR="0012413B" w:rsidRDefault="00000000">
            <w:r>
              <w:t>Model trains without memory overflow</w:t>
            </w:r>
          </w:p>
        </w:tc>
        <w:tc>
          <w:tcPr>
            <w:tcW w:w="1440" w:type="dxa"/>
          </w:tcPr>
          <w:p w14:paraId="6D483648" w14:textId="77777777" w:rsidR="0012413B" w:rsidRDefault="00000000">
            <w:r>
              <w:t>Completed training with 99% accuracy, no crash</w:t>
            </w:r>
          </w:p>
        </w:tc>
        <w:tc>
          <w:tcPr>
            <w:tcW w:w="1440" w:type="dxa"/>
          </w:tcPr>
          <w:p w14:paraId="0657637E" w14:textId="77777777" w:rsidR="0012413B" w:rsidRDefault="00000000">
            <w:r>
              <w:t>✅ Pass</w:t>
            </w:r>
          </w:p>
        </w:tc>
      </w:tr>
      <w:tr w:rsidR="0012413B" w14:paraId="37D6AE76" w14:textId="77777777">
        <w:tc>
          <w:tcPr>
            <w:tcW w:w="1440" w:type="dxa"/>
          </w:tcPr>
          <w:p w14:paraId="014A45F6" w14:textId="77777777" w:rsidR="0012413B" w:rsidRDefault="00000000">
            <w:r>
              <w:t>PT-05</w:t>
            </w:r>
          </w:p>
        </w:tc>
        <w:tc>
          <w:tcPr>
            <w:tcW w:w="1440" w:type="dxa"/>
          </w:tcPr>
          <w:p w14:paraId="196A9C00" w14:textId="77777777" w:rsidR="0012413B" w:rsidRDefault="00000000">
            <w:r>
              <w:t>Invalid Image Handling</w:t>
            </w:r>
          </w:p>
        </w:tc>
        <w:tc>
          <w:tcPr>
            <w:tcW w:w="1440" w:type="dxa"/>
          </w:tcPr>
          <w:p w14:paraId="29EF773B" w14:textId="77777777" w:rsidR="0012413B" w:rsidRDefault="00000000">
            <w:r>
              <w:t>Upload a non-blood-cell image</w:t>
            </w:r>
          </w:p>
        </w:tc>
        <w:tc>
          <w:tcPr>
            <w:tcW w:w="1440" w:type="dxa"/>
          </w:tcPr>
          <w:p w14:paraId="62BDDF7F" w14:textId="77777777" w:rsidR="0012413B" w:rsidRDefault="00000000">
            <w:r>
              <w:t>Should show error or fallback prediction</w:t>
            </w:r>
          </w:p>
        </w:tc>
        <w:tc>
          <w:tcPr>
            <w:tcW w:w="1440" w:type="dxa"/>
          </w:tcPr>
          <w:p w14:paraId="2933F127" w14:textId="77777777" w:rsidR="0012413B" w:rsidRDefault="00000000">
            <w:r>
              <w:t>Error handled gracefully</w:t>
            </w:r>
          </w:p>
        </w:tc>
        <w:tc>
          <w:tcPr>
            <w:tcW w:w="1440" w:type="dxa"/>
          </w:tcPr>
          <w:p w14:paraId="48B73770" w14:textId="77777777" w:rsidR="0012413B" w:rsidRDefault="00000000">
            <w:r>
              <w:t>✅ Pass</w:t>
            </w:r>
          </w:p>
        </w:tc>
      </w:tr>
    </w:tbl>
    <w:p w14:paraId="41EFB87D" w14:textId="77777777" w:rsidR="0012413B" w:rsidRDefault="00000000">
      <w:pPr>
        <w:pStyle w:val="Heading2"/>
      </w:pPr>
      <w:r>
        <w:t>📌 Notes:</w:t>
      </w:r>
    </w:p>
    <w:p w14:paraId="24856229" w14:textId="77777777" w:rsidR="0012413B" w:rsidRDefault="00000000">
      <w:r>
        <w:t>- Testing performed manually through Flask app running locally.</w:t>
      </w:r>
    </w:p>
    <w:p w14:paraId="2C139510" w14:textId="77777777" w:rsidR="0012413B" w:rsidRDefault="00000000">
      <w:r>
        <w:t>- Dataset used: Kaggle Blood Cell Dataset (https://www.kaggle.com/datasets/paultimothymooney/blood-cells/data)</w:t>
      </w:r>
    </w:p>
    <w:p w14:paraId="064A5C4F" w14:textId="77777777" w:rsidR="0012413B" w:rsidRDefault="00000000">
      <w:r>
        <w:t>- Model file used: Blood Cell.h5</w:t>
      </w:r>
    </w:p>
    <w:p w14:paraId="6DC3FFD7" w14:textId="77777777" w:rsidR="0012413B" w:rsidRDefault="00000000">
      <w:r>
        <w:t>- Flask routes tested: `/`, `/predict`</w:t>
      </w:r>
    </w:p>
    <w:sectPr w:rsidR="00124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71542">
    <w:abstractNumId w:val="8"/>
  </w:num>
  <w:num w:numId="2" w16cid:durableId="2122070049">
    <w:abstractNumId w:val="6"/>
  </w:num>
  <w:num w:numId="3" w16cid:durableId="1785071679">
    <w:abstractNumId w:val="5"/>
  </w:num>
  <w:num w:numId="4" w16cid:durableId="264506993">
    <w:abstractNumId w:val="4"/>
  </w:num>
  <w:num w:numId="5" w16cid:durableId="1286041426">
    <w:abstractNumId w:val="7"/>
  </w:num>
  <w:num w:numId="6" w16cid:durableId="1799030840">
    <w:abstractNumId w:val="3"/>
  </w:num>
  <w:num w:numId="7" w16cid:durableId="2037925823">
    <w:abstractNumId w:val="2"/>
  </w:num>
  <w:num w:numId="8" w16cid:durableId="18363371">
    <w:abstractNumId w:val="1"/>
  </w:num>
  <w:num w:numId="9" w16cid:durableId="19171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13B"/>
    <w:rsid w:val="0015074B"/>
    <w:rsid w:val="0029639D"/>
    <w:rsid w:val="00326F90"/>
    <w:rsid w:val="00491925"/>
    <w:rsid w:val="00AA1D8D"/>
    <w:rsid w:val="00B47730"/>
    <w:rsid w:val="00B57A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F54ED"/>
  <w14:defaultImageDpi w14:val="300"/>
  <w15:docId w15:val="{FDA60B7D-5961-4D38-91AE-DBEF335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rayinatasha9@outlook.com</cp:lastModifiedBy>
  <cp:revision>2</cp:revision>
  <dcterms:created xsi:type="dcterms:W3CDTF">2025-06-28T03:03:00Z</dcterms:created>
  <dcterms:modified xsi:type="dcterms:W3CDTF">2025-06-28T03:03:00Z</dcterms:modified>
  <cp:category/>
</cp:coreProperties>
</file>